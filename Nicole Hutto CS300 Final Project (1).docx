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8A97" w14:textId="77777777" w:rsidR="00193DF6" w:rsidRDefault="00000000">
      <w:pPr>
        <w:pStyle w:val="Title"/>
      </w:pPr>
      <w:r>
        <w:t>CS 300 – Final Project Part I: Pseudocode and Runtime Analysis</w:t>
      </w:r>
    </w:p>
    <w:p w14:paraId="5425AF93" w14:textId="77777777" w:rsidR="00193DF6" w:rsidRDefault="00000000">
      <w:r>
        <w:t>Student: Nicole Hutto</w:t>
      </w:r>
      <w:r>
        <w:br/>
        <w:t>Course: CS 300 – Data Structures and Algorithms</w:t>
      </w:r>
    </w:p>
    <w:p w14:paraId="160E322D" w14:textId="77777777" w:rsidR="00C5161E" w:rsidRDefault="00C5161E" w:rsidP="00C5161E">
      <w:pPr>
        <w:pStyle w:val="Heading1"/>
      </w:pPr>
      <w:r>
        <w:t>Pseudocode Summary</w:t>
      </w:r>
    </w:p>
    <w:p w14:paraId="39A7AC02" w14:textId="77777777" w:rsidR="00C5161E" w:rsidRDefault="00C5161E" w:rsidP="00C5161E">
      <w:pPr>
        <w:pStyle w:val="Heading2"/>
      </w:pPr>
      <w:r>
        <w:t>Vector</w:t>
      </w:r>
    </w:p>
    <w:p w14:paraId="707EA363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Load file and store course objects in a vector after validating format and prerequisites.</w:t>
      </w:r>
    </w:p>
    <w:p w14:paraId="454F04ED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Sort the vector and print all course information.</w:t>
      </w:r>
    </w:p>
    <w:p w14:paraId="037CCA99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Search the vector linearly to print a single course and its prerequisites.</w:t>
      </w:r>
    </w:p>
    <w:p w14:paraId="65750288" w14:textId="77777777" w:rsidR="00C5161E" w:rsidRDefault="00C5161E" w:rsidP="00C5161E">
      <w:pPr>
        <w:pStyle w:val="Heading2"/>
      </w:pPr>
      <w:r>
        <w:t>Hash Table</w:t>
      </w:r>
    </w:p>
    <w:p w14:paraId="54EF0906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Load course data into a hash table using course numbers as keys.</w:t>
      </w:r>
    </w:p>
    <w:p w14:paraId="713A216A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Efficiently look up a course and print its details using constant-time access.</w:t>
      </w:r>
    </w:p>
    <w:p w14:paraId="5E20D179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Requires additional logic to sort courses if needed.</w:t>
      </w:r>
    </w:p>
    <w:p w14:paraId="2C10F370" w14:textId="77777777" w:rsidR="00C5161E" w:rsidRDefault="00C5161E" w:rsidP="00C5161E">
      <w:pPr>
        <w:pStyle w:val="Heading2"/>
      </w:pPr>
      <w:r>
        <w:t>Binary Search Tree (BST)</w:t>
      </w:r>
    </w:p>
    <w:p w14:paraId="2157D96B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Insert course objects into the tree by course number.</w:t>
      </w:r>
    </w:p>
    <w:p w14:paraId="423CAD85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Use in-order traversal to print courses in sorted order.</w:t>
      </w:r>
    </w:p>
    <w:p w14:paraId="2CD9A461" w14:textId="77777777" w:rsidR="00C5161E" w:rsidRDefault="00C5161E" w:rsidP="00C5161E">
      <w:pPr>
        <w:pStyle w:val="ListBullet"/>
        <w:numPr>
          <w:ilvl w:val="0"/>
          <w:numId w:val="10"/>
        </w:numPr>
        <w:spacing w:line="480" w:lineRule="auto"/>
      </w:pPr>
      <w:r>
        <w:t>- Search for a course using log(n) comparisons in a balanced tree.</w:t>
      </w:r>
    </w:p>
    <w:p w14:paraId="075042DA" w14:textId="77777777" w:rsidR="00C5161E" w:rsidRDefault="00C5161E"/>
    <w:p w14:paraId="7402E844" w14:textId="77777777" w:rsidR="00C5161E" w:rsidRDefault="00C5161E"/>
    <w:p w14:paraId="340D737B" w14:textId="77777777" w:rsidR="00C5161E" w:rsidRDefault="00C5161E"/>
    <w:p w14:paraId="302C2151" w14:textId="77777777" w:rsidR="00C5161E" w:rsidRDefault="00C5161E"/>
    <w:p w14:paraId="2A078191" w14:textId="77777777" w:rsidR="00C5161E" w:rsidRDefault="00C5161E"/>
    <w:p w14:paraId="44CD89BF" w14:textId="77777777" w:rsidR="00193DF6" w:rsidRDefault="00000000">
      <w:pPr>
        <w:pStyle w:val="Heading1"/>
      </w:pPr>
      <w:r>
        <w:lastRenderedPageBreak/>
        <w:t>Pseudocode for Each Data Structure</w:t>
      </w:r>
    </w:p>
    <w:p w14:paraId="1C2A3B15" w14:textId="77777777" w:rsidR="00193DF6" w:rsidRDefault="00000000">
      <w:pPr>
        <w:pStyle w:val="Heading2"/>
      </w:pPr>
      <w:r>
        <w:t>1. Vector</w:t>
      </w:r>
    </w:p>
    <w:p w14:paraId="1B294E2D" w14:textId="77777777" w:rsidR="00193DF6" w:rsidRDefault="00000000">
      <w:pPr>
        <w:pStyle w:val="Heading3"/>
      </w:pPr>
      <w:r>
        <w:t>Load and Parse File</w:t>
      </w:r>
    </w:p>
    <w:p w14:paraId="1AA8DB02" w14:textId="77777777" w:rsidR="00193DF6" w:rsidRDefault="00000000">
      <w:r>
        <w:t>Function LoadCourses(filePath)</w:t>
      </w:r>
      <w:r>
        <w:br/>
        <w:t xml:space="preserve">    Open file</w:t>
      </w:r>
      <w:r>
        <w:br/>
        <w:t xml:space="preserve">    If cannot open:</w:t>
      </w:r>
      <w:r>
        <w:br/>
        <w:t xml:space="preserve">        Print "Error"</w:t>
      </w:r>
      <w:r>
        <w:br/>
        <w:t xml:space="preserve">        Exit</w:t>
      </w:r>
      <w:r>
        <w:br/>
        <w:t xml:space="preserve">    For each line in file:</w:t>
      </w:r>
      <w:r>
        <w:br/>
        <w:t xml:space="preserve">        Split line by comma into tokens</w:t>
      </w:r>
      <w:r>
        <w:br/>
        <w:t xml:space="preserve">        If tokens.length &lt; 2:</w:t>
      </w:r>
      <w:r>
        <w:br/>
        <w:t xml:space="preserve">            Print "Invalid format"</w:t>
      </w:r>
      <w:r>
        <w:br/>
        <w:t xml:space="preserve">            Continue</w:t>
      </w:r>
      <w:r>
        <w:br/>
        <w:t xml:space="preserve">        Add tokens[0] to knownCourses</w:t>
      </w:r>
      <w:r>
        <w:br/>
        <w:t xml:space="preserve">        Store tokens in tempCourseList</w:t>
      </w:r>
      <w:r>
        <w:br/>
      </w:r>
      <w:r>
        <w:br/>
        <w:t xml:space="preserve">    For each line in tempCourseList:</w:t>
      </w:r>
      <w:r>
        <w:br/>
        <w:t xml:space="preserve">        Extract courseNumber, title, prerequisites</w:t>
      </w:r>
      <w:r>
        <w:br/>
        <w:t xml:space="preserve">        If any prerequisite not in knownCourses:</w:t>
      </w:r>
      <w:r>
        <w:br/>
        <w:t xml:space="preserve">            Print "Invalid prerequisite"</w:t>
      </w:r>
      <w:r>
        <w:br/>
        <w:t xml:space="preserve">            Skip this course</w:t>
      </w:r>
      <w:r>
        <w:br/>
        <w:t xml:space="preserve">        Create Course object with number, title, prerequisites</w:t>
      </w:r>
      <w:r>
        <w:br/>
        <w:t xml:space="preserve">        Append to courseVector</w:t>
      </w:r>
    </w:p>
    <w:p w14:paraId="5AE69A37" w14:textId="77777777" w:rsidR="00193DF6" w:rsidRDefault="00000000">
      <w:pPr>
        <w:pStyle w:val="Heading3"/>
      </w:pPr>
      <w:r>
        <w:t>Print All Courses (Sorted)</w:t>
      </w:r>
    </w:p>
    <w:p w14:paraId="5BB71C8D" w14:textId="77777777" w:rsidR="00193DF6" w:rsidRDefault="00000000">
      <w:r>
        <w:t>Function PrintAllCourses(vector)</w:t>
      </w:r>
      <w:r>
        <w:br/>
        <w:t xml:space="preserve">    Sort vector by courseNumber</w:t>
      </w:r>
      <w:r>
        <w:br/>
        <w:t xml:space="preserve">    For each course in vector:</w:t>
      </w:r>
      <w:r>
        <w:br/>
        <w:t xml:space="preserve">        Print courseNumber, name, prerequisites (if any)</w:t>
      </w:r>
    </w:p>
    <w:p w14:paraId="1ACF2EA2" w14:textId="77777777" w:rsidR="00193DF6" w:rsidRDefault="00000000">
      <w:pPr>
        <w:pStyle w:val="Heading3"/>
      </w:pPr>
      <w:r>
        <w:t>Print Single Course</w:t>
      </w:r>
    </w:p>
    <w:p w14:paraId="193CB56D" w14:textId="77777777" w:rsidR="00193DF6" w:rsidRDefault="00000000">
      <w:r>
        <w:t>Function SearchCourse(vector, input)</w:t>
      </w:r>
      <w:r>
        <w:br/>
        <w:t xml:space="preserve">    For each course in vector:</w:t>
      </w:r>
      <w:r>
        <w:br/>
        <w:t xml:space="preserve">        If course.courseNumber == input:</w:t>
      </w:r>
      <w:r>
        <w:br/>
        <w:t xml:space="preserve">            Print course details</w:t>
      </w:r>
      <w:r>
        <w:br/>
        <w:t xml:space="preserve">            Return</w:t>
      </w:r>
      <w:r>
        <w:br/>
        <w:t xml:space="preserve">    Print "Course not found"</w:t>
      </w:r>
    </w:p>
    <w:p w14:paraId="4908CF65" w14:textId="77777777" w:rsidR="00193DF6" w:rsidRDefault="00000000">
      <w:pPr>
        <w:pStyle w:val="Heading2"/>
      </w:pPr>
      <w:r>
        <w:lastRenderedPageBreak/>
        <w:t>2. Hash Table</w:t>
      </w:r>
    </w:p>
    <w:p w14:paraId="72092364" w14:textId="77777777" w:rsidR="00193DF6" w:rsidRDefault="00000000">
      <w:pPr>
        <w:pStyle w:val="Heading3"/>
      </w:pPr>
      <w:r>
        <w:t>Load and Parse File</w:t>
      </w:r>
    </w:p>
    <w:p w14:paraId="639F9B07" w14:textId="77777777" w:rsidR="00193DF6" w:rsidRDefault="00000000">
      <w:r>
        <w:t>Function LoadCourses(filePath)</w:t>
      </w:r>
      <w:r>
        <w:br/>
        <w:t xml:space="preserve">    Open file</w:t>
      </w:r>
      <w:r>
        <w:br/>
        <w:t xml:space="preserve">    If cannot open:</w:t>
      </w:r>
      <w:r>
        <w:br/>
        <w:t xml:space="preserve">        Print "Error"</w:t>
      </w:r>
      <w:r>
        <w:br/>
        <w:t xml:space="preserve">        Exit</w:t>
      </w:r>
      <w:r>
        <w:br/>
        <w:t xml:space="preserve">    Initialize HashTable courses</w:t>
      </w:r>
      <w:r>
        <w:br/>
        <w:t xml:space="preserve">    For each line in file:</w:t>
      </w:r>
      <w:r>
        <w:br/>
        <w:t xml:space="preserve">        Split into tokens</w:t>
      </w:r>
      <w:r>
        <w:br/>
        <w:t xml:space="preserve">        If tokens.length &lt; 2:</w:t>
      </w:r>
      <w:r>
        <w:br/>
        <w:t xml:space="preserve">            Print "Invalid format"</w:t>
      </w:r>
      <w:r>
        <w:br/>
        <w:t xml:space="preserve">            Continue</w:t>
      </w:r>
      <w:r>
        <w:br/>
        <w:t xml:space="preserve">        For each prerequisite:</w:t>
      </w:r>
      <w:r>
        <w:br/>
        <w:t xml:space="preserve">            If not in knownCourses:</w:t>
      </w:r>
      <w:r>
        <w:br/>
        <w:t xml:space="preserve">                Print "Invalid prerequisite"</w:t>
      </w:r>
      <w:r>
        <w:br/>
        <w:t xml:space="preserve">                Continue</w:t>
      </w:r>
      <w:r>
        <w:br/>
        <w:t xml:space="preserve">        Create Course object</w:t>
      </w:r>
      <w:r>
        <w:br/>
        <w:t xml:space="preserve">        Insert into HashTable using courseNumber as key</w:t>
      </w:r>
    </w:p>
    <w:p w14:paraId="7D0B445D" w14:textId="77777777" w:rsidR="00193DF6" w:rsidRDefault="00000000">
      <w:pPr>
        <w:pStyle w:val="Heading3"/>
      </w:pPr>
      <w:r>
        <w:t>Print All Courses</w:t>
      </w:r>
    </w:p>
    <w:p w14:paraId="344AA869" w14:textId="77777777" w:rsidR="00193DF6" w:rsidRDefault="00000000">
      <w:r>
        <w:t>Function PrintAllCourses(hashTable)</w:t>
      </w:r>
      <w:r>
        <w:br/>
        <w:t xml:space="preserve">    For each bucket in hashTable:</w:t>
      </w:r>
      <w:r>
        <w:br/>
        <w:t xml:space="preserve">        For each course:</w:t>
      </w:r>
      <w:r>
        <w:br/>
        <w:t xml:space="preserve">            Print courseNumber, name, prerequisites</w:t>
      </w:r>
    </w:p>
    <w:p w14:paraId="2F2B8B1A" w14:textId="77777777" w:rsidR="00193DF6" w:rsidRDefault="00000000">
      <w:pPr>
        <w:pStyle w:val="Heading3"/>
      </w:pPr>
      <w:r>
        <w:t>Print Single Course</w:t>
      </w:r>
    </w:p>
    <w:p w14:paraId="34843ECF" w14:textId="77777777" w:rsidR="00193DF6" w:rsidRDefault="00000000">
      <w:r>
        <w:t>Function SearchCourse(hashTable, input)</w:t>
      </w:r>
      <w:r>
        <w:br/>
        <w:t xml:space="preserve">    If input exists in hashTable:</w:t>
      </w:r>
      <w:r>
        <w:br/>
        <w:t xml:space="preserve">        Print course details</w:t>
      </w:r>
      <w:r>
        <w:br/>
        <w:t xml:space="preserve">    Else:</w:t>
      </w:r>
      <w:r>
        <w:br/>
        <w:t xml:space="preserve">        Print "Course not found"</w:t>
      </w:r>
    </w:p>
    <w:p w14:paraId="506A6749" w14:textId="77777777" w:rsidR="00193DF6" w:rsidRDefault="00000000">
      <w:pPr>
        <w:pStyle w:val="Heading2"/>
      </w:pPr>
      <w:r>
        <w:t>3. Binary Search Tree (BST)</w:t>
      </w:r>
    </w:p>
    <w:p w14:paraId="1D093E6D" w14:textId="77777777" w:rsidR="00193DF6" w:rsidRDefault="00000000">
      <w:pPr>
        <w:pStyle w:val="Heading3"/>
      </w:pPr>
      <w:r>
        <w:t>Load and Parse File</w:t>
      </w:r>
    </w:p>
    <w:p w14:paraId="06ACAC73" w14:textId="77777777" w:rsidR="00193DF6" w:rsidRDefault="00000000">
      <w:r>
        <w:t>Function LoadCourses(filePath)</w:t>
      </w:r>
      <w:r>
        <w:br/>
        <w:t xml:space="preserve">    Open file</w:t>
      </w:r>
      <w:r>
        <w:br/>
        <w:t xml:space="preserve">    If cannot open:</w:t>
      </w:r>
      <w:r>
        <w:br/>
        <w:t xml:space="preserve">        Print "Error"</w:t>
      </w:r>
      <w:r>
        <w:br/>
        <w:t xml:space="preserve">        Exit</w:t>
      </w:r>
      <w:r>
        <w:br/>
        <w:t xml:space="preserve">    For each line:</w:t>
      </w:r>
      <w:r>
        <w:br/>
        <w:t xml:space="preserve">        Parse tokens</w:t>
      </w:r>
      <w:r>
        <w:br/>
      </w:r>
      <w:r>
        <w:lastRenderedPageBreak/>
        <w:t xml:space="preserve">        If invalid format:</w:t>
      </w:r>
      <w:r>
        <w:br/>
        <w:t xml:space="preserve">            Print error</w:t>
      </w:r>
      <w:r>
        <w:br/>
        <w:t xml:space="preserve">            Continue</w:t>
      </w:r>
      <w:r>
        <w:br/>
        <w:t xml:space="preserve">        Validate prerequisites</w:t>
      </w:r>
      <w:r>
        <w:br/>
        <w:t xml:space="preserve">        Create Course object</w:t>
      </w:r>
      <w:r>
        <w:br/>
        <w:t xml:space="preserve">        Insert into BST</w:t>
      </w:r>
    </w:p>
    <w:p w14:paraId="29606AE1" w14:textId="77777777" w:rsidR="00193DF6" w:rsidRDefault="00000000">
      <w:pPr>
        <w:pStyle w:val="Heading3"/>
      </w:pPr>
      <w:r>
        <w:t>Insert into BST</w:t>
      </w:r>
    </w:p>
    <w:p w14:paraId="72F10EEE" w14:textId="77777777" w:rsidR="00193DF6" w:rsidRDefault="00000000">
      <w:r>
        <w:t>Function Insert(root, course)</w:t>
      </w:r>
      <w:r>
        <w:br/>
        <w:t xml:space="preserve">    If root is null:</w:t>
      </w:r>
      <w:r>
        <w:br/>
        <w:t xml:space="preserve">        Return new node</w:t>
      </w:r>
      <w:r>
        <w:br/>
        <w:t xml:space="preserve">    If course.courseNumber &lt; root.course.courseNumber:</w:t>
      </w:r>
      <w:r>
        <w:br/>
        <w:t xml:space="preserve">        root.left = Insert(root.left, course)</w:t>
      </w:r>
      <w:r>
        <w:br/>
        <w:t xml:space="preserve">    Else:</w:t>
      </w:r>
      <w:r>
        <w:br/>
        <w:t xml:space="preserve">        root.right = Insert(root.right, course)</w:t>
      </w:r>
      <w:r>
        <w:br/>
        <w:t xml:space="preserve">    Return root</w:t>
      </w:r>
    </w:p>
    <w:p w14:paraId="24D6AE75" w14:textId="77777777" w:rsidR="00193DF6" w:rsidRDefault="00000000">
      <w:pPr>
        <w:pStyle w:val="Heading3"/>
      </w:pPr>
      <w:r>
        <w:t>Print All Courses (In-Order Traversal)</w:t>
      </w:r>
    </w:p>
    <w:p w14:paraId="5AEF8ADB" w14:textId="77777777" w:rsidR="00193DF6" w:rsidRDefault="00000000">
      <w:r>
        <w:t>Function PrintAllCourses(node)</w:t>
      </w:r>
      <w:r>
        <w:br/>
        <w:t xml:space="preserve">    If node is not null:</w:t>
      </w:r>
      <w:r>
        <w:br/>
        <w:t xml:space="preserve">        PrintAllCourses(node.left)</w:t>
      </w:r>
      <w:r>
        <w:br/>
        <w:t xml:space="preserve">        Print course info</w:t>
      </w:r>
      <w:r>
        <w:br/>
        <w:t xml:space="preserve">        PrintAllCourses(node.right)</w:t>
      </w:r>
    </w:p>
    <w:p w14:paraId="32AED0EC" w14:textId="77777777" w:rsidR="00193DF6" w:rsidRDefault="00000000">
      <w:pPr>
        <w:pStyle w:val="Heading3"/>
      </w:pPr>
      <w:r>
        <w:t>Search Course</w:t>
      </w:r>
    </w:p>
    <w:p w14:paraId="7791ADA5" w14:textId="77777777" w:rsidR="00193DF6" w:rsidRDefault="00000000">
      <w:r>
        <w:t>Function Search(node, input)</w:t>
      </w:r>
      <w:r>
        <w:br/>
        <w:t xml:space="preserve">    While node is not null:</w:t>
      </w:r>
      <w:r>
        <w:br/>
        <w:t xml:space="preserve">        If courseNumber == input:</w:t>
      </w:r>
      <w:r>
        <w:br/>
        <w:t xml:space="preserve">            Print course info</w:t>
      </w:r>
      <w:r>
        <w:br/>
        <w:t xml:space="preserve">            Return</w:t>
      </w:r>
      <w:r>
        <w:br/>
        <w:t xml:space="preserve">        Else if input &lt; node.courseNumber:</w:t>
      </w:r>
      <w:r>
        <w:br/>
        <w:t xml:space="preserve">            node = node.left</w:t>
      </w:r>
      <w:r>
        <w:br/>
        <w:t xml:space="preserve">        Else:</w:t>
      </w:r>
      <w:r>
        <w:br/>
        <w:t xml:space="preserve">            node = node.right</w:t>
      </w:r>
      <w:r>
        <w:br/>
        <w:t xml:space="preserve">    Print "Course not found"</w:t>
      </w:r>
    </w:p>
    <w:p w14:paraId="2ABF90D3" w14:textId="77777777" w:rsidR="00193DF6" w:rsidRDefault="00000000">
      <w:pPr>
        <w:pStyle w:val="Heading1"/>
      </w:pPr>
      <w:r>
        <w:t>Menu System (Common to All)</w:t>
      </w:r>
    </w:p>
    <w:p w14:paraId="1223A820" w14:textId="77777777" w:rsidR="00193DF6" w:rsidRDefault="00000000">
      <w:r>
        <w:t>While userChoice != 9:</w:t>
      </w:r>
      <w:r>
        <w:br/>
        <w:t xml:space="preserve">    Print Menu</w:t>
      </w:r>
      <w:r>
        <w:br/>
        <w:t xml:space="preserve">    If userChoice == 1:</w:t>
      </w:r>
      <w:r>
        <w:br/>
        <w:t xml:space="preserve">        LoadCourses()</w:t>
      </w:r>
      <w:r>
        <w:br/>
        <w:t xml:space="preserve">    If userChoice == 2:</w:t>
      </w:r>
      <w:r>
        <w:br/>
        <w:t xml:space="preserve">        PrintAllCourses()</w:t>
      </w:r>
      <w:r>
        <w:br/>
      </w:r>
      <w:r>
        <w:lastRenderedPageBreak/>
        <w:t xml:space="preserve">    If userChoice == 3:</w:t>
      </w:r>
      <w:r>
        <w:br/>
        <w:t xml:space="preserve">        Prompt for course number</w:t>
      </w:r>
      <w:r>
        <w:br/>
        <w:t xml:space="preserve">        SearchCourse()</w:t>
      </w:r>
      <w:r>
        <w:br/>
        <w:t xml:space="preserve">    If userChoice == 9:</w:t>
      </w:r>
      <w:r>
        <w:br/>
        <w:t xml:space="preserve">        Exit</w:t>
      </w:r>
    </w:p>
    <w:p w14:paraId="7CF59350" w14:textId="77777777" w:rsidR="00193DF6" w:rsidRDefault="00000000">
      <w:pPr>
        <w:pStyle w:val="Heading1"/>
      </w:pPr>
      <w:r>
        <w:t>Runtime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93DF6" w14:paraId="2FCA5D27" w14:textId="77777777">
        <w:tc>
          <w:tcPr>
            <w:tcW w:w="1440" w:type="dxa"/>
          </w:tcPr>
          <w:p w14:paraId="74214D09" w14:textId="77777777" w:rsidR="00193DF6" w:rsidRDefault="00000000">
            <w:r>
              <w:t>Operation</w:t>
            </w:r>
          </w:p>
        </w:tc>
        <w:tc>
          <w:tcPr>
            <w:tcW w:w="1440" w:type="dxa"/>
          </w:tcPr>
          <w:p w14:paraId="3C953E8B" w14:textId="77777777" w:rsidR="00193DF6" w:rsidRDefault="00000000">
            <w:r>
              <w:t>Vector</w:t>
            </w:r>
          </w:p>
        </w:tc>
        <w:tc>
          <w:tcPr>
            <w:tcW w:w="1440" w:type="dxa"/>
          </w:tcPr>
          <w:p w14:paraId="448D201B" w14:textId="77777777" w:rsidR="00193DF6" w:rsidRDefault="00000000">
            <w:r>
              <w:t>Hash Table</w:t>
            </w:r>
          </w:p>
        </w:tc>
        <w:tc>
          <w:tcPr>
            <w:tcW w:w="1440" w:type="dxa"/>
          </w:tcPr>
          <w:p w14:paraId="75157BD4" w14:textId="77777777" w:rsidR="00193DF6" w:rsidRDefault="00000000">
            <w:r>
              <w:t>BST</w:t>
            </w:r>
          </w:p>
        </w:tc>
        <w:tc>
          <w:tcPr>
            <w:tcW w:w="1440" w:type="dxa"/>
          </w:tcPr>
          <w:p w14:paraId="543C73EB" w14:textId="77777777" w:rsidR="00193DF6" w:rsidRDefault="00000000">
            <w:r>
              <w:t>Memory Usage</w:t>
            </w:r>
          </w:p>
        </w:tc>
        <w:tc>
          <w:tcPr>
            <w:tcW w:w="1440" w:type="dxa"/>
          </w:tcPr>
          <w:p w14:paraId="2E37DA9C" w14:textId="77777777" w:rsidR="00193DF6" w:rsidRDefault="00000000">
            <w:r>
              <w:t>Best Use Case</w:t>
            </w:r>
          </w:p>
        </w:tc>
      </w:tr>
      <w:tr w:rsidR="00193DF6" w14:paraId="527D5B1E" w14:textId="77777777">
        <w:tc>
          <w:tcPr>
            <w:tcW w:w="1440" w:type="dxa"/>
          </w:tcPr>
          <w:p w14:paraId="016469C7" w14:textId="77777777" w:rsidR="00193DF6" w:rsidRDefault="00000000">
            <w:r>
              <w:t>Load &amp; Parse File</w:t>
            </w:r>
          </w:p>
        </w:tc>
        <w:tc>
          <w:tcPr>
            <w:tcW w:w="1440" w:type="dxa"/>
          </w:tcPr>
          <w:p w14:paraId="043AAB26" w14:textId="77777777" w:rsidR="00193DF6" w:rsidRDefault="00000000">
            <w:r>
              <w:t>O(n)</w:t>
            </w:r>
          </w:p>
        </w:tc>
        <w:tc>
          <w:tcPr>
            <w:tcW w:w="1440" w:type="dxa"/>
          </w:tcPr>
          <w:p w14:paraId="59C47897" w14:textId="77777777" w:rsidR="00193DF6" w:rsidRDefault="00000000">
            <w:r>
              <w:t>O(n)</w:t>
            </w:r>
          </w:p>
        </w:tc>
        <w:tc>
          <w:tcPr>
            <w:tcW w:w="1440" w:type="dxa"/>
          </w:tcPr>
          <w:p w14:paraId="61532F7F" w14:textId="77777777" w:rsidR="00193DF6" w:rsidRDefault="00000000">
            <w:r>
              <w:t>O(n log n)*</w:t>
            </w:r>
          </w:p>
        </w:tc>
        <w:tc>
          <w:tcPr>
            <w:tcW w:w="1440" w:type="dxa"/>
          </w:tcPr>
          <w:p w14:paraId="4F5218A4" w14:textId="77777777" w:rsidR="00193DF6" w:rsidRDefault="00000000">
            <w:r>
              <w:t>Moderate</w:t>
            </w:r>
          </w:p>
        </w:tc>
        <w:tc>
          <w:tcPr>
            <w:tcW w:w="1440" w:type="dxa"/>
          </w:tcPr>
          <w:p w14:paraId="1B882EF0" w14:textId="77777777" w:rsidR="00193DF6" w:rsidRDefault="00000000">
            <w:r>
              <w:t>Small data</w:t>
            </w:r>
          </w:p>
        </w:tc>
      </w:tr>
      <w:tr w:rsidR="00193DF6" w14:paraId="2B85950B" w14:textId="77777777">
        <w:tc>
          <w:tcPr>
            <w:tcW w:w="1440" w:type="dxa"/>
          </w:tcPr>
          <w:p w14:paraId="2E1D7500" w14:textId="77777777" w:rsidR="00193DF6" w:rsidRDefault="00000000">
            <w:r>
              <w:t>Search Course</w:t>
            </w:r>
          </w:p>
        </w:tc>
        <w:tc>
          <w:tcPr>
            <w:tcW w:w="1440" w:type="dxa"/>
          </w:tcPr>
          <w:p w14:paraId="3B1E5871" w14:textId="77777777" w:rsidR="00193DF6" w:rsidRDefault="00000000">
            <w:r>
              <w:t>O(n)</w:t>
            </w:r>
          </w:p>
        </w:tc>
        <w:tc>
          <w:tcPr>
            <w:tcW w:w="1440" w:type="dxa"/>
          </w:tcPr>
          <w:p w14:paraId="1633BFEB" w14:textId="77777777" w:rsidR="00193DF6" w:rsidRDefault="00000000">
            <w:r>
              <w:t>O(1)</w:t>
            </w:r>
          </w:p>
        </w:tc>
        <w:tc>
          <w:tcPr>
            <w:tcW w:w="1440" w:type="dxa"/>
          </w:tcPr>
          <w:p w14:paraId="5A565E2E" w14:textId="77777777" w:rsidR="00193DF6" w:rsidRDefault="00000000">
            <w:r>
              <w:t>O(log n)*</w:t>
            </w:r>
          </w:p>
        </w:tc>
        <w:tc>
          <w:tcPr>
            <w:tcW w:w="1440" w:type="dxa"/>
          </w:tcPr>
          <w:p w14:paraId="3E67F350" w14:textId="77777777" w:rsidR="00193DF6" w:rsidRDefault="00000000">
            <w:r>
              <w:t>High</w:t>
            </w:r>
          </w:p>
        </w:tc>
        <w:tc>
          <w:tcPr>
            <w:tcW w:w="1440" w:type="dxa"/>
          </w:tcPr>
          <w:p w14:paraId="34EE0D6B" w14:textId="77777777" w:rsidR="00193DF6" w:rsidRDefault="00000000">
            <w:r>
              <w:t>Fast lookup</w:t>
            </w:r>
          </w:p>
        </w:tc>
      </w:tr>
      <w:tr w:rsidR="00193DF6" w14:paraId="0F82DF0E" w14:textId="77777777">
        <w:tc>
          <w:tcPr>
            <w:tcW w:w="1440" w:type="dxa"/>
          </w:tcPr>
          <w:p w14:paraId="3EB3924D" w14:textId="77777777" w:rsidR="00193DF6" w:rsidRDefault="00000000">
            <w:r>
              <w:t>Print All (Sorted)</w:t>
            </w:r>
          </w:p>
        </w:tc>
        <w:tc>
          <w:tcPr>
            <w:tcW w:w="1440" w:type="dxa"/>
          </w:tcPr>
          <w:p w14:paraId="0A005C82" w14:textId="77777777" w:rsidR="00193DF6" w:rsidRDefault="00000000">
            <w:r>
              <w:t>O(n log n)</w:t>
            </w:r>
          </w:p>
        </w:tc>
        <w:tc>
          <w:tcPr>
            <w:tcW w:w="1440" w:type="dxa"/>
          </w:tcPr>
          <w:p w14:paraId="4AE9941C" w14:textId="77777777" w:rsidR="00193DF6" w:rsidRDefault="00000000">
            <w:r>
              <w:t>O(n) + sort</w:t>
            </w:r>
          </w:p>
        </w:tc>
        <w:tc>
          <w:tcPr>
            <w:tcW w:w="1440" w:type="dxa"/>
          </w:tcPr>
          <w:p w14:paraId="7DE3C871" w14:textId="77777777" w:rsidR="00193DF6" w:rsidRDefault="00000000">
            <w:r>
              <w:t>O(n)</w:t>
            </w:r>
          </w:p>
        </w:tc>
        <w:tc>
          <w:tcPr>
            <w:tcW w:w="1440" w:type="dxa"/>
          </w:tcPr>
          <w:p w14:paraId="268D81D3" w14:textId="77777777" w:rsidR="00193DF6" w:rsidRDefault="00000000">
            <w:r>
              <w:t>High</w:t>
            </w:r>
          </w:p>
        </w:tc>
        <w:tc>
          <w:tcPr>
            <w:tcW w:w="1440" w:type="dxa"/>
          </w:tcPr>
          <w:p w14:paraId="1DBA4F5A" w14:textId="77777777" w:rsidR="00193DF6" w:rsidRDefault="00000000">
            <w:r>
              <w:t>Sorted view</w:t>
            </w:r>
          </w:p>
        </w:tc>
      </w:tr>
    </w:tbl>
    <w:p w14:paraId="2AB3C7C5" w14:textId="77777777" w:rsidR="00193DF6" w:rsidRDefault="00000000">
      <w:r>
        <w:t>*Assuming a balanced tree.</w:t>
      </w:r>
    </w:p>
    <w:p w14:paraId="4E03A66F" w14:textId="77777777" w:rsidR="00193DF6" w:rsidRDefault="00000000">
      <w:pPr>
        <w:pStyle w:val="Heading1"/>
      </w:pPr>
      <w:r>
        <w:t>Evaluation &amp; Recommendation</w:t>
      </w:r>
    </w:p>
    <w:p w14:paraId="7D14D04E" w14:textId="77777777" w:rsidR="00193DF6" w:rsidRDefault="00000000">
      <w:r>
        <w:t>Vector is simple and effective for small datasets and maintains insertion order. However, searching is linear and sorting adds overhead.</w:t>
      </w:r>
      <w:r>
        <w:br/>
        <w:t>Hash Table is the best for fast lookups, but lacks natural ordering. It consumes more memory and requires extra logic for sorting.</w:t>
      </w:r>
      <w:r>
        <w:br/>
        <w:t>BST offers both ordered storage and efficient searching, but performance can degrade if unbalanced.</w:t>
      </w:r>
      <w:r>
        <w:br/>
      </w:r>
      <w:r>
        <w:br/>
        <w:t>✅ Recommendation: Vector</w:t>
      </w:r>
      <w:r>
        <w:br/>
        <w:t>Based on the requirements, Vector is recommended due to:</w:t>
      </w:r>
      <w:r>
        <w:br/>
        <w:t>- Simpler implementation</w:t>
      </w:r>
      <w:r>
        <w:br/>
        <w:t>- Acceptable runtime (O(n log n) sort, O(n) search)</w:t>
      </w:r>
      <w:r>
        <w:br/>
        <w:t>- Lowest total cost among all three options</w:t>
      </w:r>
      <w:r>
        <w:br/>
        <w:t>- Successfully implemented and validated in earlier milestones</w:t>
      </w:r>
    </w:p>
    <w:p w14:paraId="22883454" w14:textId="77777777" w:rsidR="00193DF6" w:rsidRDefault="00000000">
      <w:r>
        <w:br w:type="page"/>
      </w:r>
    </w:p>
    <w:p w14:paraId="5E4C34E2" w14:textId="77777777" w:rsidR="00193DF6" w:rsidRDefault="00000000">
      <w:pPr>
        <w:pStyle w:val="Heading1"/>
      </w:pPr>
      <w:r>
        <w:lastRenderedPageBreak/>
        <w:t>Detailed Runtime Cost Tables</w:t>
      </w:r>
    </w:p>
    <w:p w14:paraId="2C95AF0C" w14:textId="77777777" w:rsidR="00193DF6" w:rsidRDefault="00000000">
      <w:pPr>
        <w:pStyle w:val="Heading2"/>
      </w:pPr>
      <w: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193DF6" w14:paraId="4F0CF442" w14:textId="77777777">
        <w:tc>
          <w:tcPr>
            <w:tcW w:w="2160" w:type="dxa"/>
          </w:tcPr>
          <w:p w14:paraId="05693D40" w14:textId="77777777" w:rsidR="00193DF6" w:rsidRDefault="00000000">
            <w:r>
              <w:t>Code</w:t>
            </w:r>
          </w:p>
        </w:tc>
        <w:tc>
          <w:tcPr>
            <w:tcW w:w="2160" w:type="dxa"/>
          </w:tcPr>
          <w:p w14:paraId="315F6438" w14:textId="77777777" w:rsidR="00193DF6" w:rsidRDefault="00000000">
            <w:r>
              <w:t>Line Cost</w:t>
            </w:r>
          </w:p>
        </w:tc>
        <w:tc>
          <w:tcPr>
            <w:tcW w:w="2160" w:type="dxa"/>
          </w:tcPr>
          <w:p w14:paraId="33947304" w14:textId="77777777" w:rsidR="00193DF6" w:rsidRDefault="00000000">
            <w:r>
              <w:t># Times Executes</w:t>
            </w:r>
          </w:p>
        </w:tc>
        <w:tc>
          <w:tcPr>
            <w:tcW w:w="2160" w:type="dxa"/>
          </w:tcPr>
          <w:p w14:paraId="610D1C8B" w14:textId="77777777" w:rsidR="00193DF6" w:rsidRDefault="00000000">
            <w:r>
              <w:t>Total Cost</w:t>
            </w:r>
          </w:p>
        </w:tc>
      </w:tr>
      <w:tr w:rsidR="00193DF6" w14:paraId="1343AC41" w14:textId="77777777">
        <w:tc>
          <w:tcPr>
            <w:tcW w:w="2160" w:type="dxa"/>
          </w:tcPr>
          <w:p w14:paraId="3F037A2B" w14:textId="77777777" w:rsidR="00193DF6" w:rsidRDefault="00000000">
            <w:r>
              <w:t>for all courses</w:t>
            </w:r>
          </w:p>
        </w:tc>
        <w:tc>
          <w:tcPr>
            <w:tcW w:w="2160" w:type="dxa"/>
          </w:tcPr>
          <w:p w14:paraId="03729692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5E07156F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50CE3E95" w14:textId="77777777" w:rsidR="00193DF6" w:rsidRDefault="00000000">
            <w:r>
              <w:t>n</w:t>
            </w:r>
          </w:p>
        </w:tc>
      </w:tr>
      <w:tr w:rsidR="00193DF6" w14:paraId="149EC63D" w14:textId="77777777">
        <w:tc>
          <w:tcPr>
            <w:tcW w:w="2160" w:type="dxa"/>
          </w:tcPr>
          <w:p w14:paraId="2633F017" w14:textId="77777777" w:rsidR="00193DF6" w:rsidRDefault="00000000">
            <w:r>
              <w:t>if the course is the same as courseNumber</w:t>
            </w:r>
          </w:p>
        </w:tc>
        <w:tc>
          <w:tcPr>
            <w:tcW w:w="2160" w:type="dxa"/>
          </w:tcPr>
          <w:p w14:paraId="318E57DB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3CCD3A8F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284C5D29" w14:textId="77777777" w:rsidR="00193DF6" w:rsidRDefault="00000000">
            <w:r>
              <w:t>n</w:t>
            </w:r>
          </w:p>
        </w:tc>
      </w:tr>
      <w:tr w:rsidR="00193DF6" w14:paraId="64D3B3FF" w14:textId="77777777">
        <w:tc>
          <w:tcPr>
            <w:tcW w:w="2160" w:type="dxa"/>
          </w:tcPr>
          <w:p w14:paraId="2A27CB8F" w14:textId="77777777" w:rsidR="00193DF6" w:rsidRDefault="00000000">
            <w:r>
              <w:t>print out the course information</w:t>
            </w:r>
          </w:p>
        </w:tc>
        <w:tc>
          <w:tcPr>
            <w:tcW w:w="2160" w:type="dxa"/>
          </w:tcPr>
          <w:p w14:paraId="53B8E5AB" w14:textId="77777777" w:rsidR="00193DF6" w:rsidRDefault="00000000">
            <w:r>
              <w:t>2</w:t>
            </w:r>
          </w:p>
        </w:tc>
        <w:tc>
          <w:tcPr>
            <w:tcW w:w="2160" w:type="dxa"/>
          </w:tcPr>
          <w:p w14:paraId="774FBE37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49412FCD" w14:textId="77777777" w:rsidR="00193DF6" w:rsidRDefault="00000000">
            <w:r>
              <w:t>1</w:t>
            </w:r>
          </w:p>
        </w:tc>
      </w:tr>
      <w:tr w:rsidR="00193DF6" w14:paraId="3D5DF9BB" w14:textId="77777777">
        <w:tc>
          <w:tcPr>
            <w:tcW w:w="2160" w:type="dxa"/>
          </w:tcPr>
          <w:p w14:paraId="28AD2663" w14:textId="77777777" w:rsidR="00193DF6" w:rsidRDefault="00000000">
            <w:r>
              <w:t>for each prerequisite of the course</w:t>
            </w:r>
          </w:p>
        </w:tc>
        <w:tc>
          <w:tcPr>
            <w:tcW w:w="2160" w:type="dxa"/>
          </w:tcPr>
          <w:p w14:paraId="15A67B42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2ED35DE8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7DC65954" w14:textId="77777777" w:rsidR="00193DF6" w:rsidRDefault="00000000">
            <w:r>
              <w:t>n</w:t>
            </w:r>
          </w:p>
        </w:tc>
      </w:tr>
      <w:tr w:rsidR="00193DF6" w14:paraId="056EDC98" w14:textId="77777777">
        <w:tc>
          <w:tcPr>
            <w:tcW w:w="2160" w:type="dxa"/>
          </w:tcPr>
          <w:p w14:paraId="59424B7B" w14:textId="77777777" w:rsidR="00193DF6" w:rsidRDefault="00000000">
            <w:r>
              <w:t>print the prerequisite course information</w:t>
            </w:r>
          </w:p>
        </w:tc>
        <w:tc>
          <w:tcPr>
            <w:tcW w:w="2160" w:type="dxa"/>
          </w:tcPr>
          <w:p w14:paraId="5F5691A3" w14:textId="77777777" w:rsidR="00193DF6" w:rsidRDefault="00000000">
            <w:r>
              <w:t>2</w:t>
            </w:r>
          </w:p>
        </w:tc>
        <w:tc>
          <w:tcPr>
            <w:tcW w:w="2160" w:type="dxa"/>
          </w:tcPr>
          <w:p w14:paraId="171DFFE5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74EEBA52" w14:textId="77777777" w:rsidR="00193DF6" w:rsidRDefault="00000000">
            <w:r>
              <w:t>n</w:t>
            </w:r>
          </w:p>
        </w:tc>
      </w:tr>
    </w:tbl>
    <w:p w14:paraId="09116FFD" w14:textId="77777777" w:rsidR="00193DF6" w:rsidRDefault="00000000">
      <w:r>
        <w:t>Total Cost: 6n + 1</w:t>
      </w:r>
    </w:p>
    <w:p w14:paraId="7D01FC4C" w14:textId="77777777" w:rsidR="00193DF6" w:rsidRDefault="00000000">
      <w:r>
        <w:t>Runtime: O(n)</w:t>
      </w:r>
    </w:p>
    <w:p w14:paraId="5038E313" w14:textId="77777777" w:rsidR="00193DF6" w:rsidRDefault="00000000">
      <w:pPr>
        <w:pStyle w:val="Heading2"/>
      </w:pPr>
      <w: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193DF6" w14:paraId="344721D8" w14:textId="77777777">
        <w:tc>
          <w:tcPr>
            <w:tcW w:w="2160" w:type="dxa"/>
          </w:tcPr>
          <w:p w14:paraId="316C264C" w14:textId="77777777" w:rsidR="00193DF6" w:rsidRDefault="00000000">
            <w:r>
              <w:t>Code</w:t>
            </w:r>
          </w:p>
        </w:tc>
        <w:tc>
          <w:tcPr>
            <w:tcW w:w="2160" w:type="dxa"/>
          </w:tcPr>
          <w:p w14:paraId="1D05F5A6" w14:textId="77777777" w:rsidR="00193DF6" w:rsidRDefault="00000000">
            <w:r>
              <w:t>Line Cost</w:t>
            </w:r>
          </w:p>
        </w:tc>
        <w:tc>
          <w:tcPr>
            <w:tcW w:w="2160" w:type="dxa"/>
          </w:tcPr>
          <w:p w14:paraId="08AD9216" w14:textId="77777777" w:rsidR="00193DF6" w:rsidRDefault="00000000">
            <w:r>
              <w:t># Times Executes</w:t>
            </w:r>
          </w:p>
        </w:tc>
        <w:tc>
          <w:tcPr>
            <w:tcW w:w="2160" w:type="dxa"/>
          </w:tcPr>
          <w:p w14:paraId="05CA12FD" w14:textId="77777777" w:rsidR="00193DF6" w:rsidRDefault="00000000">
            <w:r>
              <w:t>Total Cost</w:t>
            </w:r>
          </w:p>
        </w:tc>
      </w:tr>
      <w:tr w:rsidR="00193DF6" w14:paraId="7EE2C894" w14:textId="77777777">
        <w:tc>
          <w:tcPr>
            <w:tcW w:w="2160" w:type="dxa"/>
          </w:tcPr>
          <w:p w14:paraId="27EA1C35" w14:textId="77777777" w:rsidR="00193DF6" w:rsidRDefault="00000000">
            <w:r>
              <w:t>for all courses</w:t>
            </w:r>
          </w:p>
        </w:tc>
        <w:tc>
          <w:tcPr>
            <w:tcW w:w="2160" w:type="dxa"/>
          </w:tcPr>
          <w:p w14:paraId="5B48F4B2" w14:textId="77777777" w:rsidR="00193DF6" w:rsidRDefault="00000000">
            <w:r>
              <w:t>2</w:t>
            </w:r>
          </w:p>
        </w:tc>
        <w:tc>
          <w:tcPr>
            <w:tcW w:w="2160" w:type="dxa"/>
          </w:tcPr>
          <w:p w14:paraId="18E02988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6AA60A37" w14:textId="77777777" w:rsidR="00193DF6" w:rsidRDefault="00000000">
            <w:r>
              <w:t>n</w:t>
            </w:r>
          </w:p>
        </w:tc>
      </w:tr>
      <w:tr w:rsidR="00193DF6" w14:paraId="2E77C102" w14:textId="77777777">
        <w:tc>
          <w:tcPr>
            <w:tcW w:w="2160" w:type="dxa"/>
          </w:tcPr>
          <w:p w14:paraId="5D35C57B" w14:textId="77777777" w:rsidR="00193DF6" w:rsidRDefault="00000000">
            <w:r>
              <w:t>if the course is the same as courseNumber</w:t>
            </w:r>
          </w:p>
        </w:tc>
        <w:tc>
          <w:tcPr>
            <w:tcW w:w="2160" w:type="dxa"/>
          </w:tcPr>
          <w:p w14:paraId="72E5F94A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7B998484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4B7DA6E0" w14:textId="77777777" w:rsidR="00193DF6" w:rsidRDefault="00000000">
            <w:r>
              <w:t>n</w:t>
            </w:r>
          </w:p>
        </w:tc>
      </w:tr>
      <w:tr w:rsidR="00193DF6" w14:paraId="1223FF32" w14:textId="77777777">
        <w:tc>
          <w:tcPr>
            <w:tcW w:w="2160" w:type="dxa"/>
          </w:tcPr>
          <w:p w14:paraId="43343734" w14:textId="77777777" w:rsidR="00193DF6" w:rsidRDefault="00000000">
            <w:r>
              <w:t>print out the course information</w:t>
            </w:r>
          </w:p>
        </w:tc>
        <w:tc>
          <w:tcPr>
            <w:tcW w:w="2160" w:type="dxa"/>
          </w:tcPr>
          <w:p w14:paraId="453698B0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5A8C66C3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574F23FA" w14:textId="77777777" w:rsidR="00193DF6" w:rsidRDefault="00000000">
            <w:r>
              <w:t>1</w:t>
            </w:r>
          </w:p>
        </w:tc>
      </w:tr>
      <w:tr w:rsidR="00193DF6" w14:paraId="4711A009" w14:textId="77777777">
        <w:tc>
          <w:tcPr>
            <w:tcW w:w="2160" w:type="dxa"/>
          </w:tcPr>
          <w:p w14:paraId="0A01DEAF" w14:textId="77777777" w:rsidR="00193DF6" w:rsidRDefault="00000000">
            <w:r>
              <w:t>for each prerequisite of the course</w:t>
            </w:r>
          </w:p>
        </w:tc>
        <w:tc>
          <w:tcPr>
            <w:tcW w:w="2160" w:type="dxa"/>
          </w:tcPr>
          <w:p w14:paraId="04C897ED" w14:textId="77777777" w:rsidR="00193DF6" w:rsidRDefault="00000000">
            <w:r>
              <w:t>2</w:t>
            </w:r>
          </w:p>
        </w:tc>
        <w:tc>
          <w:tcPr>
            <w:tcW w:w="2160" w:type="dxa"/>
          </w:tcPr>
          <w:p w14:paraId="1E7902FE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23747DFA" w14:textId="77777777" w:rsidR="00193DF6" w:rsidRDefault="00000000">
            <w:r>
              <w:t>n</w:t>
            </w:r>
          </w:p>
        </w:tc>
      </w:tr>
      <w:tr w:rsidR="00193DF6" w14:paraId="0E5D9076" w14:textId="77777777">
        <w:tc>
          <w:tcPr>
            <w:tcW w:w="2160" w:type="dxa"/>
          </w:tcPr>
          <w:p w14:paraId="0A35464D" w14:textId="77777777" w:rsidR="00193DF6" w:rsidRDefault="00000000">
            <w:r>
              <w:t>print the prerequisite course information</w:t>
            </w:r>
          </w:p>
        </w:tc>
        <w:tc>
          <w:tcPr>
            <w:tcW w:w="2160" w:type="dxa"/>
          </w:tcPr>
          <w:p w14:paraId="38D6A0F6" w14:textId="77777777" w:rsidR="00193DF6" w:rsidRDefault="00000000">
            <w:r>
              <w:t>4</w:t>
            </w:r>
          </w:p>
        </w:tc>
        <w:tc>
          <w:tcPr>
            <w:tcW w:w="2160" w:type="dxa"/>
          </w:tcPr>
          <w:p w14:paraId="1CE9BE8F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4E402879" w14:textId="77777777" w:rsidR="00193DF6" w:rsidRDefault="00000000">
            <w:r>
              <w:t>n</w:t>
            </w:r>
          </w:p>
        </w:tc>
      </w:tr>
    </w:tbl>
    <w:p w14:paraId="367BC4ED" w14:textId="77777777" w:rsidR="00193DF6" w:rsidRDefault="00000000">
      <w:r>
        <w:t>Total Cost: 9n + 1</w:t>
      </w:r>
    </w:p>
    <w:p w14:paraId="453E8B91" w14:textId="77777777" w:rsidR="00193DF6" w:rsidRDefault="00000000">
      <w:r>
        <w:t>Runtime: O(n)</w:t>
      </w:r>
    </w:p>
    <w:p w14:paraId="4DC8EABA" w14:textId="77777777" w:rsidR="00707195" w:rsidRDefault="00707195">
      <w:pPr>
        <w:pStyle w:val="Heading2"/>
      </w:pPr>
    </w:p>
    <w:p w14:paraId="556BF402" w14:textId="77777777" w:rsidR="00C5161E" w:rsidRDefault="00C5161E" w:rsidP="00C5161E"/>
    <w:p w14:paraId="42398F70" w14:textId="77777777" w:rsidR="00C5161E" w:rsidRPr="00C5161E" w:rsidRDefault="00C5161E" w:rsidP="00C5161E"/>
    <w:p w14:paraId="022479B7" w14:textId="77777777" w:rsidR="00707195" w:rsidRDefault="00707195">
      <w:pPr>
        <w:pStyle w:val="Heading2"/>
      </w:pPr>
    </w:p>
    <w:p w14:paraId="4E5E4F43" w14:textId="77777777" w:rsidR="00707195" w:rsidRDefault="00707195">
      <w:pPr>
        <w:pStyle w:val="Heading2"/>
      </w:pPr>
    </w:p>
    <w:p w14:paraId="0B7D20DB" w14:textId="22B9D648" w:rsidR="00193DF6" w:rsidRDefault="00000000">
      <w:pPr>
        <w:pStyle w:val="Heading2"/>
      </w:pPr>
      <w:r>
        <w:t>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193DF6" w14:paraId="794E928E" w14:textId="77777777">
        <w:tc>
          <w:tcPr>
            <w:tcW w:w="2160" w:type="dxa"/>
          </w:tcPr>
          <w:p w14:paraId="5A62299B" w14:textId="77777777" w:rsidR="00193DF6" w:rsidRDefault="00000000">
            <w:r>
              <w:t>Code</w:t>
            </w:r>
          </w:p>
        </w:tc>
        <w:tc>
          <w:tcPr>
            <w:tcW w:w="2160" w:type="dxa"/>
          </w:tcPr>
          <w:p w14:paraId="02E2F40E" w14:textId="77777777" w:rsidR="00193DF6" w:rsidRDefault="00000000">
            <w:r>
              <w:t>Line Cost</w:t>
            </w:r>
          </w:p>
        </w:tc>
        <w:tc>
          <w:tcPr>
            <w:tcW w:w="2160" w:type="dxa"/>
          </w:tcPr>
          <w:p w14:paraId="57B98145" w14:textId="77777777" w:rsidR="00193DF6" w:rsidRDefault="00000000">
            <w:r>
              <w:t># Times Executes</w:t>
            </w:r>
          </w:p>
        </w:tc>
        <w:tc>
          <w:tcPr>
            <w:tcW w:w="2160" w:type="dxa"/>
          </w:tcPr>
          <w:p w14:paraId="02A11927" w14:textId="77777777" w:rsidR="00193DF6" w:rsidRDefault="00000000">
            <w:r>
              <w:t>Total Cost</w:t>
            </w:r>
          </w:p>
        </w:tc>
      </w:tr>
      <w:tr w:rsidR="00193DF6" w14:paraId="4AFD35CD" w14:textId="77777777">
        <w:tc>
          <w:tcPr>
            <w:tcW w:w="2160" w:type="dxa"/>
          </w:tcPr>
          <w:p w14:paraId="565943EE" w14:textId="77777777" w:rsidR="00193DF6" w:rsidRDefault="00000000">
            <w:r>
              <w:t>for all courses</w:t>
            </w:r>
          </w:p>
        </w:tc>
        <w:tc>
          <w:tcPr>
            <w:tcW w:w="2160" w:type="dxa"/>
          </w:tcPr>
          <w:p w14:paraId="398FD30F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5DA0B8DE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79E1155B" w14:textId="77777777" w:rsidR="00193DF6" w:rsidRDefault="00000000">
            <w:r>
              <w:t>n</w:t>
            </w:r>
          </w:p>
        </w:tc>
      </w:tr>
      <w:tr w:rsidR="00193DF6" w14:paraId="05356CC3" w14:textId="77777777">
        <w:tc>
          <w:tcPr>
            <w:tcW w:w="2160" w:type="dxa"/>
          </w:tcPr>
          <w:p w14:paraId="6F05C91E" w14:textId="77777777" w:rsidR="00193DF6" w:rsidRDefault="00000000">
            <w:r>
              <w:t>if the course is the same as courseNumber</w:t>
            </w:r>
          </w:p>
        </w:tc>
        <w:tc>
          <w:tcPr>
            <w:tcW w:w="2160" w:type="dxa"/>
          </w:tcPr>
          <w:p w14:paraId="4C018752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71B145B4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38CC0054" w14:textId="77777777" w:rsidR="00193DF6" w:rsidRDefault="00000000">
            <w:r>
              <w:t>n</w:t>
            </w:r>
          </w:p>
        </w:tc>
      </w:tr>
      <w:tr w:rsidR="00193DF6" w14:paraId="424BABA2" w14:textId="77777777">
        <w:tc>
          <w:tcPr>
            <w:tcW w:w="2160" w:type="dxa"/>
          </w:tcPr>
          <w:p w14:paraId="6D9A2AF0" w14:textId="77777777" w:rsidR="00193DF6" w:rsidRDefault="00000000">
            <w:r>
              <w:t>print out the course information</w:t>
            </w:r>
          </w:p>
        </w:tc>
        <w:tc>
          <w:tcPr>
            <w:tcW w:w="2160" w:type="dxa"/>
          </w:tcPr>
          <w:p w14:paraId="4E6E1892" w14:textId="77777777" w:rsidR="00193DF6" w:rsidRDefault="00000000">
            <w:r>
              <w:t>2</w:t>
            </w:r>
          </w:p>
        </w:tc>
        <w:tc>
          <w:tcPr>
            <w:tcW w:w="2160" w:type="dxa"/>
          </w:tcPr>
          <w:p w14:paraId="70B17BB8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63E42426" w14:textId="77777777" w:rsidR="00193DF6" w:rsidRDefault="00000000">
            <w:r>
              <w:t>1</w:t>
            </w:r>
          </w:p>
        </w:tc>
      </w:tr>
      <w:tr w:rsidR="00193DF6" w14:paraId="5BF5078D" w14:textId="77777777">
        <w:tc>
          <w:tcPr>
            <w:tcW w:w="2160" w:type="dxa"/>
          </w:tcPr>
          <w:p w14:paraId="6C0439EB" w14:textId="77777777" w:rsidR="00193DF6" w:rsidRDefault="00000000">
            <w:r>
              <w:t>for each prerequisite of the course</w:t>
            </w:r>
          </w:p>
        </w:tc>
        <w:tc>
          <w:tcPr>
            <w:tcW w:w="2160" w:type="dxa"/>
          </w:tcPr>
          <w:p w14:paraId="792EE4ED" w14:textId="77777777" w:rsidR="00193DF6" w:rsidRDefault="00000000">
            <w:r>
              <w:t>1</w:t>
            </w:r>
          </w:p>
        </w:tc>
        <w:tc>
          <w:tcPr>
            <w:tcW w:w="2160" w:type="dxa"/>
          </w:tcPr>
          <w:p w14:paraId="17116258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10F68265" w14:textId="77777777" w:rsidR="00193DF6" w:rsidRDefault="00000000">
            <w:r>
              <w:t>n</w:t>
            </w:r>
          </w:p>
        </w:tc>
      </w:tr>
      <w:tr w:rsidR="00193DF6" w14:paraId="59657292" w14:textId="77777777">
        <w:tc>
          <w:tcPr>
            <w:tcW w:w="2160" w:type="dxa"/>
          </w:tcPr>
          <w:p w14:paraId="622F822A" w14:textId="77777777" w:rsidR="00193DF6" w:rsidRDefault="00000000">
            <w:r>
              <w:t>print the prerequisite course information</w:t>
            </w:r>
          </w:p>
        </w:tc>
        <w:tc>
          <w:tcPr>
            <w:tcW w:w="2160" w:type="dxa"/>
          </w:tcPr>
          <w:p w14:paraId="53A16C35" w14:textId="77777777" w:rsidR="00193DF6" w:rsidRDefault="00000000">
            <w:r>
              <w:t>4</w:t>
            </w:r>
          </w:p>
        </w:tc>
        <w:tc>
          <w:tcPr>
            <w:tcW w:w="2160" w:type="dxa"/>
          </w:tcPr>
          <w:p w14:paraId="72C11D1E" w14:textId="77777777" w:rsidR="00193DF6" w:rsidRDefault="00000000">
            <w:r>
              <w:t>n</w:t>
            </w:r>
          </w:p>
        </w:tc>
        <w:tc>
          <w:tcPr>
            <w:tcW w:w="2160" w:type="dxa"/>
          </w:tcPr>
          <w:p w14:paraId="75870F5E" w14:textId="77777777" w:rsidR="00193DF6" w:rsidRDefault="00000000">
            <w:r>
              <w:t>n</w:t>
            </w:r>
          </w:p>
        </w:tc>
      </w:tr>
    </w:tbl>
    <w:p w14:paraId="23E93AC2" w14:textId="77777777" w:rsidR="00193DF6" w:rsidRDefault="00000000">
      <w:r>
        <w:t>Total Cost: 8n + 1</w:t>
      </w:r>
    </w:p>
    <w:p w14:paraId="457FF7A6" w14:textId="77777777" w:rsidR="00193DF6" w:rsidRDefault="00000000">
      <w:r>
        <w:t>Runtime: O(n)</w:t>
      </w:r>
    </w:p>
    <w:sectPr w:rsidR="00193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680651">
    <w:abstractNumId w:val="8"/>
  </w:num>
  <w:num w:numId="2" w16cid:durableId="536704175">
    <w:abstractNumId w:val="6"/>
  </w:num>
  <w:num w:numId="3" w16cid:durableId="1661958233">
    <w:abstractNumId w:val="5"/>
  </w:num>
  <w:num w:numId="4" w16cid:durableId="823276960">
    <w:abstractNumId w:val="4"/>
  </w:num>
  <w:num w:numId="5" w16cid:durableId="476455673">
    <w:abstractNumId w:val="7"/>
  </w:num>
  <w:num w:numId="6" w16cid:durableId="278951390">
    <w:abstractNumId w:val="3"/>
  </w:num>
  <w:num w:numId="7" w16cid:durableId="1358627048">
    <w:abstractNumId w:val="2"/>
  </w:num>
  <w:num w:numId="8" w16cid:durableId="1488668241">
    <w:abstractNumId w:val="1"/>
  </w:num>
  <w:num w:numId="9" w16cid:durableId="1535146381">
    <w:abstractNumId w:val="0"/>
  </w:num>
  <w:num w:numId="10" w16cid:durableId="299187436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DF6"/>
    <w:rsid w:val="0029639D"/>
    <w:rsid w:val="00326F90"/>
    <w:rsid w:val="00707195"/>
    <w:rsid w:val="0086520A"/>
    <w:rsid w:val="00AA1D8D"/>
    <w:rsid w:val="00B47730"/>
    <w:rsid w:val="00C516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79922"/>
  <w14:defaultImageDpi w14:val="300"/>
  <w15:docId w15:val="{06811C6E-ABAE-4F97-A792-4007EE0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943</Words>
  <Characters>5036</Characters>
  <Application>Microsoft Office Word</Application>
  <DocSecurity>0</DocSecurity>
  <Lines>335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Hutto</cp:lastModifiedBy>
  <cp:revision>3</cp:revision>
  <dcterms:created xsi:type="dcterms:W3CDTF">2025-06-11T12:33:00Z</dcterms:created>
  <dcterms:modified xsi:type="dcterms:W3CDTF">2025-06-11T12:41:00Z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ccc79192-4f88-49e2-b449-907ff2dea272</vt:lpwstr>
  </property>
</Properties>
</file>